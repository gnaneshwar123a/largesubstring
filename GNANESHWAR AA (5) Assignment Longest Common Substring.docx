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(5) Assignment Longest Common Substring  GNANESHWAR AA.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